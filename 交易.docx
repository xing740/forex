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感想：</w:t>
      </w:r>
    </w:p>
    <w:p>
      <w:pPr>
        <w:rPr>
          <w:rFonts w:hint="eastAsia"/>
        </w:rPr>
      </w:pPr>
      <w:r>
        <w:rPr>
          <w:rFonts w:hint="eastAsia"/>
        </w:rPr>
        <w:t>1.太多信号时，考虑过滤掉一些，慎下单</w:t>
      </w:r>
    </w:p>
    <w:p>
      <w:pPr>
        <w:rPr>
          <w:rFonts w:hint="eastAsia"/>
        </w:rPr>
      </w:pPr>
      <w:r>
        <w:rPr>
          <w:rFonts w:hint="eastAsia"/>
        </w:rPr>
        <w:t>2.周末点差很大</w:t>
      </w:r>
    </w:p>
    <w:p>
      <w:pPr>
        <w:rPr>
          <w:rFonts w:hint="eastAsia"/>
        </w:rPr>
      </w:pPr>
      <w:r>
        <w:rPr>
          <w:rFonts w:hint="eastAsia"/>
        </w:rPr>
        <w:t>3.是否是做日信号不做周信号</w:t>
      </w:r>
    </w:p>
    <w:p>
      <w:pPr>
        <w:rPr>
          <w:rFonts w:hint="eastAsia"/>
        </w:rPr>
      </w:pPr>
      <w:r>
        <w:rPr>
          <w:rFonts w:hint="eastAsia"/>
        </w:rPr>
        <w:t>4.信号多时，要想办法在最小的损失内，望信号测完</w:t>
      </w:r>
    </w:p>
    <w:p>
      <w:pPr>
        <w:rPr>
          <w:rFonts w:hint="eastAsia"/>
        </w:rPr>
      </w:pPr>
      <w:r>
        <w:rPr>
          <w:rFonts w:hint="eastAsia"/>
        </w:rPr>
        <w:t>5.避免赚变亏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6.不因赚后畏首畏尾，亏时自暴自弃。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信号：</w:t>
      </w:r>
    </w:p>
    <w:p>
      <w:pPr>
        <w:rPr>
          <w:rFonts w:hint="eastAsia"/>
        </w:rPr>
      </w:pPr>
      <w:r>
        <w:rPr>
          <w:rFonts w:hint="eastAsia"/>
        </w:rPr>
        <w:t>1.顺序，不做反转</w:t>
      </w:r>
    </w:p>
    <w:p>
      <w:pPr>
        <w:rPr>
          <w:rFonts w:hint="eastAsia"/>
        </w:rPr>
      </w:pPr>
      <w:r>
        <w:rPr>
          <w:rFonts w:hint="eastAsia"/>
        </w:rPr>
        <w:t>2.做日图信号，慎做周图信号</w:t>
      </w:r>
    </w:p>
    <w:p>
      <w:pPr>
        <w:rPr>
          <w:rFonts w:hint="eastAsia"/>
        </w:rPr>
      </w:pPr>
      <w:r>
        <w:rPr>
          <w:rFonts w:hint="eastAsia"/>
        </w:rPr>
        <w:t xml:space="preserve">3.日图有信号，周图趋势支持  </w:t>
      </w:r>
    </w:p>
    <w:p>
      <w:pPr>
        <w:rPr>
          <w:rFonts w:hint="eastAsia"/>
        </w:rPr>
      </w:pPr>
      <w:r>
        <w:rPr>
          <w:rFonts w:hint="eastAsia"/>
        </w:rPr>
        <w:t>4.入场点是经过多次测试的阻力位。</w:t>
      </w:r>
    </w:p>
    <w:p>
      <w:pPr>
        <w:rPr>
          <w:rFonts w:hint="eastAsia"/>
        </w:rPr>
      </w:pPr>
      <w:r>
        <w:rPr>
          <w:rFonts w:hint="eastAsia"/>
        </w:rPr>
        <w:t>5.有入场形态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12-15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1.usdjpy 12-6  -35  做的是上升趋势下破信号，这种反转信号不要做</w:t>
      </w:r>
    </w:p>
    <w:p>
      <w:pPr>
        <w:rPr>
          <w:rFonts w:hint="eastAsia"/>
        </w:rPr>
      </w:pPr>
      <w:r>
        <w:drawing>
          <wp:inline distT="0" distB="0" distL="114300" distR="114300">
            <wp:extent cx="3637915" cy="163068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915" cy="163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usdcad 12-4 80   信号出现，多次做错还是没放弃关注，敢入场，再出现大K时主动跑，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唯一做的不好的地方，是大K之后没有关注，错了过一次好的入场机会，连关注的意识都没有。</w:t>
      </w:r>
    </w:p>
    <w:p>
      <w:pPr>
        <w:numPr>
          <w:numId w:val="0"/>
        </w:numPr>
      </w:pPr>
      <w:r>
        <w:drawing>
          <wp:inline distT="0" distB="0" distL="114300" distR="114300">
            <wp:extent cx="3319780" cy="1382395"/>
            <wp:effectExtent l="0" t="0" r="762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978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nzdchf 12-4 -52 做空的原因，无非是周图有信号，日图看上去下跌的话，空间很大。幻想！！不该入场，不符合规则。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245485" cy="1758315"/>
            <wp:effectExtent l="0" t="0" r="571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5485" cy="175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gbpnzd 12-4  -36  做整盘下破，属反转信号，以后不要做这种信号。不知道要盘多久。只要有一丁点有利于自己的趋势，就以为是信号，也不方便建仓。会被耗死。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479165" cy="1964690"/>
            <wp:effectExtent l="0" t="0" r="635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9165" cy="196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gdbnzd 12-12 -16  这个信号比较难做，也没有提前准备。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321560" cy="22961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21560" cy="229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euraud  12-2 172  这个信号是完美符合入场信号的，但不好做，需多次错后还敢入，且赚后限时平，但就又为赚的不易，最后还是错过了一次好的机会，而且是最大的一次行情。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3307080" cy="1440180"/>
            <wp:effectExtent l="0" t="0" r="762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44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Usesgb 这次做的是真烂，提前看到了信号，也完美符合，却觉的起的慢不入场。非常非常可惜。这是只要下，就百分百赚的走势啊！！！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2790190" cy="1947545"/>
            <wp:effectExtent l="0" t="0" r="381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90190" cy="19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总结：这半个月很险峻，赚的单稍不注意就可能丢掉，也借了两次入场机会，做了一半的不该入场的信号。这些错误都是不难避免的。总的来说，行情不错，但做的太烂。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554D1E5"/>
    <w:multiLevelType w:val="singleLevel"/>
    <w:tmpl w:val="E554D1E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5ED6D4E"/>
    <w:rsid w:val="45ED6D4E"/>
    <w:rsid w:val="5DCD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2019-12-15T11:45:00Z</dcterms:created>
  <dc:creator>xing7</dc:creator>
  <cp:lastModifiedBy>xing7</cp:lastModifiedBy>
  <dcterms:modified xsi:type="dcterms:W3CDTF">2019-12-15T12:28:17Z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